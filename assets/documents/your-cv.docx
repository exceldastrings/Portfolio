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Curriculum Vitae</w:t>
      </w:r>
    </w:p>
    <w:p>
      <w:pPr>
        <w:pStyle w:val="Heading2"/>
      </w:pPr>
      <w:r>
        <w:t>Personal Information</w:t>
      </w:r>
    </w:p>
    <w:p>
      <w:r>
        <w:t>Name: Excel Shogbola</w:t>
      </w:r>
    </w:p>
    <w:p>
      <w:r>
        <w:t>Email: excelshogbola@gmail.com</w:t>
      </w:r>
    </w:p>
    <w:p>
      <w:r>
        <w:t>Phone: +234 908 807 0809</w:t>
      </w:r>
    </w:p>
    <w:p>
      <w:r>
        <w:t>LinkedIn: linkedin.com/in/excelshogbola</w:t>
      </w:r>
    </w:p>
    <w:p>
      <w:r>
        <w:t>GitHub: github.com/excelshogbola</w:t>
      </w:r>
    </w:p>
    <w:p>
      <w:pPr>
        <w:pStyle w:val="Heading2"/>
      </w:pPr>
      <w:r>
        <w:t>Professional Summary</w:t>
      </w:r>
    </w:p>
    <w:p>
      <w:r>
        <w:t>Dynamic and detail-oriented professional with a diverse background in administrative support, technology, and sales assistance. Skilled in managing client relationships, streamlining operations, and optimizing processes to enhance productivity.</w:t>
      </w:r>
    </w:p>
    <w:p>
      <w:pPr>
        <w:pStyle w:val="Heading2"/>
      </w:pPr>
      <w:r>
        <w:t>Skills</w:t>
      </w:r>
    </w:p>
    <w:p>
      <w:r>
        <w:t>• Google Tools</w:t>
      </w:r>
    </w:p>
    <w:p>
      <w:r>
        <w:t>• Virtual Assistance</w:t>
      </w:r>
    </w:p>
    <w:p>
      <w:r>
        <w:t>• Data Analysis</w:t>
      </w:r>
    </w:p>
    <w:p>
      <w:r>
        <w:t>• Microsoft Excel</w:t>
      </w:r>
    </w:p>
    <w:p>
      <w:r>
        <w:t>• Project Management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Virtual Assistant</w:t>
      </w:r>
    </w:p>
    <w:p>
      <w:r>
        <w:t>Company XYZ, Remote (Jan 2021 - Present)</w:t>
      </w:r>
    </w:p>
    <w:p>
      <w:r>
        <w:t>• Provided administrative support to multiple clients, managing schedules, emails, and documentation.</w:t>
        <w:br/>
        <w:t>• Developed and maintained effective client relationships.</w:t>
        <w:br/>
        <w:t>• Utilized Google Workspace and CRM systems to enhance operational efficiency.</w:t>
      </w:r>
    </w:p>
    <w:p>
      <w:pPr>
        <w:pStyle w:val="Heading3"/>
      </w:pPr>
      <w:r>
        <w:t>Sales Assistant</w:t>
      </w:r>
    </w:p>
    <w:p>
      <w:r>
        <w:t>Company ABC, Lagos (Jan 2019 - Dec 2020)</w:t>
      </w:r>
    </w:p>
    <w:p>
      <w:r>
        <w:t>• Assisted in managing customer inquiries and sales processes.</w:t>
        <w:br/>
        <w:t>• Supported the sales team with data analysis and reporting.</w:t>
        <w:br/>
        <w:t>• Conducted market research to identify potential clients.</w:t>
      </w:r>
    </w:p>
    <w:p>
      <w:pPr>
        <w:pStyle w:val="Heading2"/>
      </w:pPr>
      <w:r>
        <w:t>Education</w:t>
      </w:r>
    </w:p>
    <w:p>
      <w:pPr>
        <w:pStyle w:val="Heading3"/>
      </w:pPr>
      <w:r>
        <w:t>Bachelor of Science in Business Administration</w:t>
      </w:r>
    </w:p>
    <w:p>
      <w:r>
        <w:t>University of Lagos, Nigeria (Graduated: 2018)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